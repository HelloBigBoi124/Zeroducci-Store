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BC66" w14:textId="51A15C5F" w:rsidR="006A6731" w:rsidRDefault="00000000" w:rsidP="002027D5">
      <w:pPr>
        <w:pStyle w:val="Ttulo1"/>
        <w:ind w:left="720" w:firstLine="720"/>
        <w:rPr>
          <w:rFonts w:ascii="Arial" w:hAnsi="Arial" w:cs="Arial"/>
          <w:lang w:val="pt-BR"/>
        </w:rPr>
      </w:pPr>
      <w:r w:rsidRPr="001172D9">
        <w:rPr>
          <w:rFonts w:ascii="Arial" w:hAnsi="Arial" w:cs="Arial"/>
          <w:lang w:val="pt-BR"/>
        </w:rPr>
        <w:t>DECLARAÇÃO DE RECEBIMENTO DE SITE</w:t>
      </w:r>
    </w:p>
    <w:p w14:paraId="4B8BAE79" w14:textId="77777777" w:rsidR="001172D9" w:rsidRPr="001172D9" w:rsidRDefault="001172D9" w:rsidP="001172D9">
      <w:pPr>
        <w:rPr>
          <w:lang w:val="pt-BR"/>
        </w:rPr>
      </w:pPr>
    </w:p>
    <w:p w14:paraId="5E420238" w14:textId="77777777" w:rsidR="001172D9" w:rsidRDefault="00000000" w:rsidP="008E114E">
      <w:pPr>
        <w:ind w:firstLine="720"/>
        <w:jc w:val="both"/>
        <w:rPr>
          <w:rFonts w:ascii="Arial" w:hAnsi="Arial" w:cs="Arial"/>
          <w:lang w:val="pt-BR"/>
        </w:rPr>
      </w:pPr>
      <w:r w:rsidRPr="001172D9">
        <w:rPr>
          <w:rFonts w:ascii="Arial" w:hAnsi="Arial" w:cs="Arial"/>
          <w:lang w:val="pt-BR"/>
        </w:rPr>
        <w:t xml:space="preserve">Eu, </w:t>
      </w:r>
      <w:proofErr w:type="spellStart"/>
      <w:r w:rsidR="001172D9">
        <w:rPr>
          <w:rFonts w:ascii="Arial" w:hAnsi="Arial" w:cs="Arial"/>
          <w:lang w:val="pt-BR"/>
        </w:rPr>
        <w:t>Antonio</w:t>
      </w:r>
      <w:proofErr w:type="spellEnd"/>
      <w:r w:rsidR="001172D9">
        <w:rPr>
          <w:rFonts w:ascii="Arial" w:hAnsi="Arial" w:cs="Arial"/>
          <w:lang w:val="pt-BR"/>
        </w:rPr>
        <w:t xml:space="preserve"> Alberto </w:t>
      </w:r>
      <w:proofErr w:type="spellStart"/>
      <w:r w:rsidR="001172D9">
        <w:rPr>
          <w:rFonts w:ascii="Arial" w:hAnsi="Arial" w:cs="Arial"/>
          <w:lang w:val="pt-BR"/>
        </w:rPr>
        <w:t>Enes</w:t>
      </w:r>
      <w:proofErr w:type="spellEnd"/>
      <w:r w:rsidR="001172D9">
        <w:rPr>
          <w:rFonts w:ascii="Arial" w:hAnsi="Arial" w:cs="Arial"/>
          <w:lang w:val="pt-BR"/>
        </w:rPr>
        <w:t xml:space="preserve"> Carvalho Junior </w:t>
      </w:r>
      <w:r w:rsidRPr="001172D9">
        <w:rPr>
          <w:rFonts w:ascii="Arial" w:hAnsi="Arial" w:cs="Arial"/>
          <w:lang w:val="pt-BR"/>
        </w:rPr>
        <w:t xml:space="preserve">representante legal da empresa </w:t>
      </w:r>
      <w:proofErr w:type="spellStart"/>
      <w:r w:rsidRPr="001172D9">
        <w:rPr>
          <w:rFonts w:ascii="Arial" w:hAnsi="Arial" w:cs="Arial"/>
          <w:lang w:val="pt-BR"/>
        </w:rPr>
        <w:t>Zeroducci</w:t>
      </w:r>
      <w:proofErr w:type="spellEnd"/>
      <w:r w:rsidRPr="001172D9">
        <w:rPr>
          <w:rFonts w:ascii="Arial" w:hAnsi="Arial" w:cs="Arial"/>
          <w:lang w:val="pt-BR"/>
        </w:rPr>
        <w:t>, inscrita sob o CNPJ</w:t>
      </w:r>
      <w:r w:rsidR="001172D9">
        <w:rPr>
          <w:rFonts w:ascii="Arial" w:hAnsi="Arial" w:cs="Arial"/>
          <w:lang w:val="pt-BR"/>
        </w:rPr>
        <w:t xml:space="preserve"> nº</w:t>
      </w:r>
      <w:r w:rsidRPr="001172D9">
        <w:rPr>
          <w:rFonts w:ascii="Arial" w:hAnsi="Arial" w:cs="Arial"/>
          <w:lang w:val="pt-BR"/>
        </w:rPr>
        <w:t xml:space="preserve"> </w:t>
      </w:r>
      <w:r w:rsidR="001172D9" w:rsidRPr="001172D9">
        <w:rPr>
          <w:rFonts w:ascii="Arial" w:hAnsi="Arial" w:cs="Arial"/>
          <w:lang w:val="pt-BR"/>
        </w:rPr>
        <w:t>00</w:t>
      </w:r>
      <w:r w:rsidR="001172D9">
        <w:rPr>
          <w:rFonts w:ascii="Arial" w:hAnsi="Arial" w:cs="Arial"/>
          <w:lang w:val="pt-BR"/>
        </w:rPr>
        <w:t>.</w:t>
      </w:r>
      <w:r w:rsidR="001172D9" w:rsidRPr="001172D9">
        <w:rPr>
          <w:rFonts w:ascii="Arial" w:hAnsi="Arial" w:cs="Arial"/>
          <w:lang w:val="pt-BR"/>
        </w:rPr>
        <w:t>567</w:t>
      </w:r>
      <w:r w:rsidR="001172D9">
        <w:rPr>
          <w:rFonts w:ascii="Arial" w:hAnsi="Arial" w:cs="Arial"/>
          <w:lang w:val="pt-BR"/>
        </w:rPr>
        <w:t>.</w:t>
      </w:r>
      <w:r w:rsidR="001172D9" w:rsidRPr="001172D9">
        <w:rPr>
          <w:rFonts w:ascii="Arial" w:hAnsi="Arial" w:cs="Arial"/>
          <w:lang w:val="pt-BR"/>
        </w:rPr>
        <w:t>087/0001-83</w:t>
      </w:r>
      <w:r w:rsidR="001172D9" w:rsidRPr="001172D9">
        <w:rPr>
          <w:rFonts w:ascii="Arial" w:hAnsi="Arial" w:cs="Arial"/>
          <w:lang w:val="pt-BR"/>
        </w:rPr>
        <w:t xml:space="preserve">, </w:t>
      </w:r>
      <w:r w:rsidRPr="001172D9">
        <w:rPr>
          <w:rFonts w:ascii="Arial" w:hAnsi="Arial" w:cs="Arial"/>
          <w:lang w:val="pt-BR"/>
        </w:rPr>
        <w:t xml:space="preserve">declaro para os devidos fins que recebi o site de exposição da loja, desenvolvido voluntariamente por </w:t>
      </w:r>
      <w:r w:rsidR="001172D9" w:rsidRPr="001172D9">
        <w:rPr>
          <w:rFonts w:ascii="Arial" w:hAnsi="Arial" w:cs="Arial"/>
          <w:lang w:val="pt-BR"/>
        </w:rPr>
        <w:t xml:space="preserve">Gabriel Soares de Oliveira </w:t>
      </w:r>
      <w:r w:rsidRPr="001172D9">
        <w:rPr>
          <w:rFonts w:ascii="Arial" w:hAnsi="Arial" w:cs="Arial"/>
          <w:lang w:val="pt-BR"/>
        </w:rPr>
        <w:t xml:space="preserve">e </w:t>
      </w:r>
      <w:r w:rsidR="001172D9" w:rsidRPr="001172D9">
        <w:rPr>
          <w:rFonts w:ascii="Arial" w:hAnsi="Arial" w:cs="Arial"/>
          <w:lang w:val="pt-BR"/>
        </w:rPr>
        <w:t xml:space="preserve">Heitor Carnielo Janko </w:t>
      </w:r>
      <w:r w:rsidRPr="001172D9">
        <w:rPr>
          <w:rFonts w:ascii="Arial" w:hAnsi="Arial" w:cs="Arial"/>
          <w:lang w:val="pt-BR"/>
        </w:rPr>
        <w:t>sem qualquer tipo de remuneração financeira ou contrapartida material.</w:t>
      </w:r>
      <w:r w:rsidRPr="001172D9">
        <w:rPr>
          <w:rFonts w:ascii="Arial" w:hAnsi="Arial" w:cs="Arial"/>
          <w:lang w:val="pt-BR"/>
        </w:rPr>
        <w:br/>
      </w:r>
      <w:r w:rsidRPr="001172D9">
        <w:rPr>
          <w:rFonts w:ascii="Arial" w:hAnsi="Arial" w:cs="Arial"/>
          <w:lang w:val="pt-BR"/>
        </w:rPr>
        <w:br/>
        <w:t xml:space="preserve">O desenvolvimento do site foi realizado de forma espontânea, com o intuito de contribuir para a presença digital da empresa, sem vínculo empregatício ou obrigação futura por parte da </w:t>
      </w:r>
      <w:proofErr w:type="spellStart"/>
      <w:r w:rsidRPr="001172D9">
        <w:rPr>
          <w:rFonts w:ascii="Arial" w:hAnsi="Arial" w:cs="Arial"/>
          <w:lang w:val="pt-BR"/>
        </w:rPr>
        <w:t>Zeroducci</w:t>
      </w:r>
      <w:proofErr w:type="spellEnd"/>
      <w:r w:rsidRPr="001172D9">
        <w:rPr>
          <w:rFonts w:ascii="Arial" w:hAnsi="Arial" w:cs="Arial"/>
          <w:lang w:val="pt-BR"/>
        </w:rPr>
        <w:t>.</w:t>
      </w:r>
      <w:r w:rsidRPr="001172D9">
        <w:rPr>
          <w:rFonts w:ascii="Arial" w:hAnsi="Arial" w:cs="Arial"/>
          <w:lang w:val="pt-BR"/>
        </w:rPr>
        <w:br/>
      </w:r>
      <w:r w:rsidRPr="001172D9">
        <w:rPr>
          <w:rFonts w:ascii="Arial" w:hAnsi="Arial" w:cs="Arial"/>
          <w:lang w:val="pt-BR"/>
        </w:rPr>
        <w:br/>
        <w:t>Reconheço e agradeço o esforço e dedicação dos desenvolvedores na criação da plataforma, ressaltando que todas as decisões relativas ao design, estrutura e funcionalidades foram discutidas previamente entre as partes envolvidas.</w:t>
      </w:r>
      <w:r w:rsidRPr="001172D9">
        <w:rPr>
          <w:rFonts w:ascii="Arial" w:hAnsi="Arial" w:cs="Arial"/>
          <w:lang w:val="pt-BR"/>
        </w:rPr>
        <w:br/>
      </w:r>
      <w:r w:rsidRPr="001172D9">
        <w:rPr>
          <w:rFonts w:ascii="Arial" w:hAnsi="Arial" w:cs="Arial"/>
          <w:lang w:val="pt-BR"/>
        </w:rPr>
        <w:br/>
        <w:t>Por fim, declaro que o site foi entregue e está em posse da empresa, estando ciente de sua origem voluntária e do caráter colaborativo do projeto.</w:t>
      </w:r>
    </w:p>
    <w:p w14:paraId="2B1C528B" w14:textId="56CF7CFC" w:rsidR="001172D9" w:rsidRDefault="00000000" w:rsidP="001172D9">
      <w:pPr>
        <w:jc w:val="center"/>
        <w:rPr>
          <w:rFonts w:ascii="Arial" w:hAnsi="Arial" w:cs="Arial"/>
          <w:lang w:val="pt-BR"/>
        </w:rPr>
      </w:pPr>
      <w:r w:rsidRPr="001172D9">
        <w:rPr>
          <w:rFonts w:ascii="Arial" w:hAnsi="Arial" w:cs="Arial"/>
          <w:lang w:val="pt-BR"/>
        </w:rPr>
        <w:br/>
        <w:t>Goiânia</w:t>
      </w:r>
      <w:r w:rsidR="001172D9" w:rsidRPr="001172D9">
        <w:rPr>
          <w:rFonts w:ascii="Arial" w:hAnsi="Arial" w:cs="Arial"/>
          <w:lang w:val="pt-BR"/>
        </w:rPr>
        <w:t xml:space="preserve">, 26 de </w:t>
      </w:r>
      <w:proofErr w:type="gramStart"/>
      <w:r w:rsidR="001172D9" w:rsidRPr="001172D9">
        <w:rPr>
          <w:rFonts w:ascii="Arial" w:hAnsi="Arial" w:cs="Arial"/>
          <w:lang w:val="pt-BR"/>
        </w:rPr>
        <w:t>Maio</w:t>
      </w:r>
      <w:proofErr w:type="gramEnd"/>
      <w:r w:rsidR="001172D9" w:rsidRPr="001172D9">
        <w:rPr>
          <w:rFonts w:ascii="Arial" w:hAnsi="Arial" w:cs="Arial"/>
          <w:lang w:val="pt-BR"/>
        </w:rPr>
        <w:t xml:space="preserve"> de 2025</w:t>
      </w:r>
      <w:r w:rsidRPr="001172D9">
        <w:rPr>
          <w:rFonts w:ascii="Arial" w:hAnsi="Arial" w:cs="Arial"/>
          <w:lang w:val="pt-BR"/>
        </w:rPr>
        <w:br/>
      </w:r>
      <w:r w:rsidRPr="001172D9">
        <w:rPr>
          <w:rFonts w:ascii="Arial" w:hAnsi="Arial" w:cs="Arial"/>
          <w:lang w:val="pt-BR"/>
        </w:rPr>
        <w:br/>
        <w:t xml:space="preserve">Representante da empresa </w:t>
      </w:r>
      <w:proofErr w:type="spellStart"/>
      <w:r w:rsidRPr="001172D9">
        <w:rPr>
          <w:rFonts w:ascii="Arial" w:hAnsi="Arial" w:cs="Arial"/>
          <w:lang w:val="pt-BR"/>
        </w:rPr>
        <w:t>Zeroducci</w:t>
      </w:r>
      <w:proofErr w:type="spellEnd"/>
      <w:r w:rsidRPr="001172D9">
        <w:rPr>
          <w:rFonts w:ascii="Arial" w:hAnsi="Arial" w:cs="Arial"/>
          <w:lang w:val="pt-BR"/>
        </w:rPr>
        <w:t>:</w:t>
      </w:r>
      <w:r w:rsidRPr="001172D9">
        <w:rPr>
          <w:rFonts w:ascii="Arial" w:hAnsi="Arial" w:cs="Arial"/>
          <w:lang w:val="pt-BR"/>
        </w:rPr>
        <w:br/>
      </w:r>
      <w:r w:rsidR="001172D9" w:rsidRPr="001172D9">
        <w:rPr>
          <w:rFonts w:ascii="Arial" w:hAnsi="Arial" w:cs="Arial"/>
          <w:lang w:val="pt-BR"/>
        </w:rPr>
        <w:t>Nome do Representante:</w:t>
      </w:r>
    </w:p>
    <w:p w14:paraId="35A530AD" w14:textId="2528D912" w:rsidR="001172D9" w:rsidRPr="001172D9" w:rsidRDefault="001172D9" w:rsidP="001172D9">
      <w:pPr>
        <w:jc w:val="center"/>
        <w:rPr>
          <w:rFonts w:ascii="Arial" w:hAnsi="Arial" w:cs="Arial"/>
          <w:lang w:val="pt-BR"/>
        </w:rPr>
      </w:pPr>
      <w:r w:rsidRPr="001172D9">
        <w:rPr>
          <w:rFonts w:ascii="Arial" w:hAnsi="Arial" w:cs="Arial"/>
          <w:lang w:val="pt-BR"/>
        </w:rPr>
        <w:t>________________________________________.</w:t>
      </w:r>
    </w:p>
    <w:p w14:paraId="12676F63" w14:textId="255C0C57" w:rsidR="001172D9" w:rsidRDefault="00000000" w:rsidP="001172D9">
      <w:pPr>
        <w:jc w:val="center"/>
        <w:rPr>
          <w:rFonts w:ascii="Arial" w:hAnsi="Arial" w:cs="Arial"/>
          <w:lang w:val="pt-BR"/>
        </w:rPr>
      </w:pPr>
      <w:r w:rsidRPr="001172D9">
        <w:rPr>
          <w:rFonts w:ascii="Arial" w:hAnsi="Arial" w:cs="Arial"/>
          <w:lang w:val="pt-BR"/>
        </w:rPr>
        <w:br/>
      </w:r>
      <w:r w:rsidR="001172D9" w:rsidRPr="001172D9">
        <w:rPr>
          <w:rFonts w:ascii="Arial" w:hAnsi="Arial" w:cs="Arial"/>
          <w:lang w:val="pt-BR"/>
        </w:rPr>
        <w:t>Assinatura:</w:t>
      </w:r>
    </w:p>
    <w:p w14:paraId="24B35199" w14:textId="377158C6" w:rsidR="006A6731" w:rsidRPr="001172D9" w:rsidRDefault="001172D9" w:rsidP="001172D9">
      <w:pPr>
        <w:jc w:val="center"/>
        <w:rPr>
          <w:rFonts w:ascii="Arial" w:hAnsi="Arial" w:cs="Arial"/>
          <w:lang w:val="pt-BR"/>
        </w:rPr>
      </w:pPr>
      <w:r w:rsidRPr="001172D9">
        <w:rPr>
          <w:rFonts w:ascii="Arial" w:hAnsi="Arial" w:cs="Arial"/>
          <w:lang w:val="pt-BR"/>
        </w:rPr>
        <w:t>______________________________________________.</w:t>
      </w:r>
    </w:p>
    <w:sectPr w:rsidR="006A6731" w:rsidRPr="00117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488736">
    <w:abstractNumId w:val="8"/>
  </w:num>
  <w:num w:numId="2" w16cid:durableId="690498518">
    <w:abstractNumId w:val="6"/>
  </w:num>
  <w:num w:numId="3" w16cid:durableId="1488401707">
    <w:abstractNumId w:val="5"/>
  </w:num>
  <w:num w:numId="4" w16cid:durableId="452290964">
    <w:abstractNumId w:val="4"/>
  </w:num>
  <w:num w:numId="5" w16cid:durableId="396561853">
    <w:abstractNumId w:val="7"/>
  </w:num>
  <w:num w:numId="6" w16cid:durableId="489642187">
    <w:abstractNumId w:val="3"/>
  </w:num>
  <w:num w:numId="7" w16cid:durableId="1517112778">
    <w:abstractNumId w:val="2"/>
  </w:num>
  <w:num w:numId="8" w16cid:durableId="100347059">
    <w:abstractNumId w:val="1"/>
  </w:num>
  <w:num w:numId="9" w16cid:durableId="171130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2D9"/>
    <w:rsid w:val="0015074B"/>
    <w:rsid w:val="002027D5"/>
    <w:rsid w:val="0029639D"/>
    <w:rsid w:val="00326F90"/>
    <w:rsid w:val="004E1957"/>
    <w:rsid w:val="00594C94"/>
    <w:rsid w:val="006A6731"/>
    <w:rsid w:val="008E11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1CECA"/>
  <w14:defaultImageDpi w14:val="300"/>
  <w15:docId w15:val="{21751AD2-4442-485D-ACE8-F7CE0986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HEITOR JANKO</cp:lastModifiedBy>
  <cp:revision>2</cp:revision>
  <dcterms:created xsi:type="dcterms:W3CDTF">2025-05-26T17:58:00Z</dcterms:created>
  <dcterms:modified xsi:type="dcterms:W3CDTF">2025-05-26T17:58:00Z</dcterms:modified>
  <cp:category/>
</cp:coreProperties>
</file>